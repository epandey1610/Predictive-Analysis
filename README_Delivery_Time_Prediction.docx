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for Delivery Time Prediction Notebook</w:t>
      </w:r>
    </w:p>
    <w:p>
      <w:r>
        <w:br/>
        <w:t># Delivery Time Prediction</w:t>
        <w:br/>
        <w:br/>
        <w:t>This repository contains a Jupyter Notebook titled **"Deliverytimeprediction.ipynb"**, which aims to predict delivery times using machine learning techniques. The notebook focuses on data preprocessing, model building, evaluation, and insights generation.</w:t>
        <w:br/>
        <w:br/>
        <w:t>---</w:t>
        <w:br/>
        <w:br/>
        <w:t>## Features of the Notebook</w:t>
        <w:br/>
        <w:br/>
        <w:t>- **Data Exploration**:</w:t>
        <w:br/>
        <w:t xml:space="preserve">  - Overview of the dataset.</w:t>
        <w:br/>
        <w:t xml:space="preserve">  - Descriptive statistics and data distribution.</w:t>
        <w:br/>
        <w:br/>
        <w:t>- **Data Preprocessing**:</w:t>
        <w:br/>
        <w:t xml:space="preserve">  - Handling missing values and outliers.</w:t>
        <w:br/>
        <w:t xml:space="preserve">  - Encoding categorical variables.</w:t>
        <w:br/>
        <w:t xml:space="preserve">  - Scaling features for model readiness.</w:t>
        <w:br/>
        <w:br/>
        <w:t>- **Model Development**:</w:t>
        <w:br/>
        <w:t xml:space="preserve">  - Implementing regression models to predict delivery time.</w:t>
        <w:br/>
        <w:t xml:space="preserve">  - Tuning hyperparameters for optimal model performance.</w:t>
        <w:br/>
        <w:br/>
        <w:t>- **Evaluation Metrics**:</w:t>
        <w:br/>
        <w:t xml:space="preserve">  - Using metrics such as:</w:t>
        <w:br/>
        <w:t xml:space="preserve">    - Mean Absolute Error (MAE)</w:t>
        <w:br/>
        <w:t xml:space="preserve">    - Root Mean Squared Error (RMSE)</w:t>
        <w:br/>
        <w:t xml:space="preserve">    - R-squared score</w:t>
        <w:br/>
        <w:br/>
        <w:t>- **Visualization**:</w:t>
        <w:br/>
        <w:t xml:space="preserve">  - Visualizing feature importance and model predictions.</w:t>
        <w:br/>
        <w:br/>
        <w:t>---</w:t>
        <w:br/>
        <w:br/>
        <w:t>## Getting Started</w:t>
        <w:br/>
        <w:br/>
        <w:t>### Prerequisites</w:t>
        <w:br/>
        <w:t>Ensure you have the following installed:</w:t>
        <w:br/>
        <w:t>- Python 3.8 or above</w:t>
        <w:br/>
        <w:t>- Jupyter Notebook or Jupyter Lab</w:t>
        <w:br/>
        <w:t>- Required Python libraries:</w:t>
        <w:br/>
        <w:t xml:space="preserve">  - `pandas`</w:t>
        <w:br/>
        <w:t xml:space="preserve">  - `numpy`</w:t>
        <w:br/>
        <w:t xml:space="preserve">  - `matplotlib`</w:t>
        <w:br/>
        <w:t xml:space="preserve">  - `seaborn`</w:t>
        <w:br/>
        <w:t xml:space="preserve">  - `sklearn`</w:t>
        <w:br/>
        <w:br/>
        <w:t>### How to Run</w:t>
        <w:br/>
        <w:t>1. Clone the repository:</w:t>
        <w:br/>
        <w:t xml:space="preserve">   ```bash</w:t>
        <w:br/>
        <w:t xml:space="preserve">   git clone &lt;repository-link&gt;</w:t>
        <w:br/>
        <w:t xml:space="preserve">   cd &lt;repository-folder&gt;</w:t>
        <w:br/>
        <w:t xml:space="preserve">   ```</w:t>
        <w:br/>
        <w:t>2. Open the notebook:</w:t>
        <w:br/>
        <w:t xml:space="preserve">   ```bash</w:t>
        <w:br/>
        <w:t xml:space="preserve">   jupyter notebook "Deliverytimeprediction.ipynb"</w:t>
        <w:br/>
        <w:t xml:space="preserve">   ```</w:t>
        <w:br/>
        <w:t>3. Run the cells sequentially to explore and implement the prediction model.</w:t>
        <w:br/>
        <w:br/>
        <w:t>---</w:t>
        <w:br/>
        <w:br/>
        <w:t>## Results</w:t>
        <w:br/>
        <w:br/>
        <w:t>- Developed a predictive model for delivery time estimation.</w:t>
        <w:br/>
        <w:t>- Identified factors influencing delivery delays.</w:t>
        <w:br/>
        <w:t>- Gained actionable insights to improve delivery efficiency.</w:t>
        <w:br/>
        <w:br/>
        <w:t>---</w:t>
        <w:br/>
        <w:br/>
        <w:t>## Acknowledgements</w:t>
        <w:br/>
        <w:br/>
        <w:t>- Created by **Eshan Pandey** as part of a machine learning project.</w:t>
        <w:br/>
        <w:t>- Special thanks to mentors and resources from **ExcelR** for guidance.</w:t>
        <w:br/>
        <w:br/>
        <w:t>---</w:t>
        <w:br/>
        <w:br/>
        <w:t>## License</w:t>
        <w:br/>
        <w:br/>
        <w:t>This project is licensed under the MIT License - see the [LICENSE](LICENSE) file for details.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